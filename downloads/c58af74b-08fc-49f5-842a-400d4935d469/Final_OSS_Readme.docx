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Apache-2.0</w:t>
      </w:r>
    </w:p>
    <w:p>
      <w:pPr>
        <w:pStyle w:val="anyParagraph"/>
        <w:spacing w:before="210" w:after="0"/>
      </w:pPr>
      <w:r>
        <w:t xml:space="preserve">Apache License</w:t>
      </w:r>
    </w:p>
    <w:p>
      <w:pPr>
        <w:pStyle w:val="anyParagraph"/>
        <w:spacing w:before="0" w:after="0"/>
      </w:pPr>
      <w:r>
        <w:t xml:space="preserve">Version 2.0, January 2004</w:t>
      </w:r>
    </w:p>
    <w:p>
      <w:pPr>
        <w:pStyle w:val="anyParagraph"/>
        <w:spacing w:before="0" w:after="0"/>
      </w:pPr>
      <w:r>
        <w:t xml:space="preserve">http://www.apache.org/licenses/</w:t>
      </w:r>
    </w:p>
    <w:p>
      <w:pPr>
        <w:pStyle w:val="anyParagraph"/>
        <w:spacing w:before="0" w:after="0"/>
      </w:pPr>
    </w:p>
    <w:p>
      <w:pPr>
        <w:pStyle w:val="anyParagraph"/>
        <w:spacing w:before="0" w:after="0"/>
      </w:pPr>
      <w:r>
        <w:t xml:space="preserve">TERMS AND CONDITIONS FOR USE, REPRODUCTION, AND DISTRIBUTION</w:t>
      </w:r>
    </w:p>
    <w:p>
      <w:pPr>
        <w:pStyle w:val="anyParagraph"/>
        <w:spacing w:before="0" w:after="0"/>
      </w:pPr>
    </w:p>
    <w:p>
      <w:pPr>
        <w:pStyle w:val="anyParagraph"/>
        <w:spacing w:before="0" w:after="0"/>
      </w:pPr>
      <w:r>
        <w:t xml:space="preserve">1. Definitions.</w:t>
      </w:r>
    </w:p>
    <w:p>
      <w:pPr>
        <w:pStyle w:val="anyParagraph"/>
        <w:spacing w:before="0" w:after="0"/>
      </w:pPr>
    </w:p>
    <w:p>
      <w:pPr>
        <w:pStyle w:val="anyParagraph"/>
        <w:spacing w:before="0" w:after="0"/>
      </w:pPr>
      <w:r>
        <w:t xml:space="preserve">"License" shall mean the terms and conditions for use, reproduction, and distribution as defined by Sections 1 through 9 of this document.</w:t>
      </w:r>
    </w:p>
    <w:p>
      <w:pPr>
        <w:pStyle w:val="anyParagraph"/>
        <w:spacing w:before="0" w:after="0"/>
      </w:pPr>
    </w:p>
    <w:p>
      <w:pPr>
        <w:pStyle w:val="anyParagraph"/>
        <w:spacing w:before="0" w:after="0"/>
      </w:pPr>
      <w:r>
        <w:t xml:space="preserve">"Licensor" shall mean the copyright owner or entity authorized by the copyright owner that is granting the License.</w:t>
      </w:r>
    </w:p>
    <w:p>
      <w:pPr>
        <w:pStyle w:val="anyParagraph"/>
        <w:spacing w:before="0" w:after="0"/>
      </w:pPr>
    </w:p>
    <w:p>
      <w:pPr>
        <w:pStyle w:val="anyParagraph"/>
        <w:spacing w:before="0" w:after="0"/>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anyParagraph"/>
        <w:spacing w:before="0" w:after="0"/>
      </w:pPr>
    </w:p>
    <w:p>
      <w:pPr>
        <w:pStyle w:val="anyParagraph"/>
        <w:spacing w:before="0" w:after="0"/>
      </w:pPr>
      <w:r>
        <w:t xml:space="preserve">"You" (or "Your") shall mean an individual or Legal Entity exercising permissions granted by this License.</w:t>
      </w:r>
    </w:p>
    <w:p>
      <w:pPr>
        <w:pStyle w:val="anyParagraph"/>
        <w:spacing w:before="0" w:after="0"/>
      </w:pPr>
    </w:p>
    <w:p>
      <w:pPr>
        <w:pStyle w:val="anyParagraph"/>
        <w:spacing w:before="0" w:after="0"/>
      </w:pPr>
      <w:r>
        <w:t xml:space="preserve">"Source" form shall mean the preferred form for making modifications, including but not limited to software source code, documentation source, and configuration files.</w:t>
      </w:r>
    </w:p>
    <w:p>
      <w:pPr>
        <w:pStyle w:val="anyParagraph"/>
        <w:spacing w:before="0" w:after="0"/>
      </w:pPr>
    </w:p>
    <w:p>
      <w:pPr>
        <w:pStyle w:val="anyParagraph"/>
        <w:spacing w:before="0" w:after="0"/>
      </w:pPr>
      <w:r>
        <w:t xml:space="preserve">"Object" form shall mean any form resulting from mechanical transformation or translation of a Source form, including but not limited to compiled object code, generated documentation, and conversions to other media types.</w:t>
      </w:r>
    </w:p>
    <w:p>
      <w:pPr>
        <w:pStyle w:val="anyParagraph"/>
        <w:spacing w:before="0" w:after="0"/>
      </w:pPr>
    </w:p>
    <w:p>
      <w:pPr>
        <w:pStyle w:val="anyParagraph"/>
        <w:spacing w:before="0" w:after="0"/>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anyParagraph"/>
        <w:spacing w:before="0" w:after="0"/>
      </w:pPr>
    </w:p>
    <w:p>
      <w:pPr>
        <w:pStyle w:val="anyParagraph"/>
        <w:spacing w:before="0" w:after="0"/>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anyParagraph"/>
        <w:spacing w:before="0" w:after="0"/>
      </w:pPr>
    </w:p>
    <w:p>
      <w:pPr>
        <w:pStyle w:val="anyParagraph"/>
        <w:spacing w:before="0" w:after="0"/>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anyParagraph"/>
        <w:spacing w:before="0" w:after="0"/>
      </w:pPr>
    </w:p>
    <w:p>
      <w:pPr>
        <w:pStyle w:val="anyParagraph"/>
        <w:spacing w:before="0" w:after="0"/>
      </w:pPr>
      <w:r>
        <w:t xml:space="preserve">"Contributor" shall mean Licensor and any individual or Legal Entity on behalf of whom a Contribution has been received by Licensor and subsequently incorporated within the Work.</w:t>
      </w:r>
    </w:p>
    <w:p>
      <w:pPr>
        <w:pStyle w:val="anyParagraph"/>
        <w:spacing w:before="0" w:after="0"/>
      </w:pPr>
    </w:p>
    <w:p>
      <w:pPr>
        <w:pStyle w:val="anyParagraph"/>
        <w:spacing w:before="0" w:after="0"/>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anyParagraph"/>
        <w:spacing w:before="0" w:after="0"/>
      </w:pPr>
    </w:p>
    <w:p>
      <w:pPr>
        <w:pStyle w:val="anyParagraph"/>
        <w:spacing w:before="0" w:after="0"/>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anyParagraph"/>
        <w:spacing w:before="0" w:after="0"/>
      </w:pPr>
    </w:p>
    <w:p>
      <w:pPr>
        <w:pStyle w:val="anyParagraph"/>
        <w:spacing w:before="0" w:after="0"/>
      </w:pPr>
      <w:r>
        <w:t xml:space="preserve">4. Redistribution. You may reproduce and distribute copies of the Work or Derivative Works thereof in any medium, with or without modifications, and in Source or Object form, provided that You meet the following conditions:</w:t>
      </w:r>
    </w:p>
    <w:p>
      <w:pPr>
        <w:pStyle w:val="anyParagraph"/>
        <w:spacing w:before="0" w:after="0"/>
      </w:pPr>
    </w:p>
    <w:p>
      <w:pPr>
        <w:pStyle w:val="anyParagraph"/>
        <w:spacing w:before="0" w:after="0"/>
      </w:pPr>
      <w:r>
        <w:t xml:space="preserve">     (a) You must give any other recipients of the Work or Derivative Works a copy of this License; and</w:t>
      </w:r>
    </w:p>
    <w:p>
      <w:pPr>
        <w:pStyle w:val="anyParagraph"/>
        <w:spacing w:before="0" w:after="0"/>
      </w:pPr>
    </w:p>
    <w:p>
      <w:pPr>
        <w:pStyle w:val="anyParagraph"/>
        <w:spacing w:before="0" w:after="0"/>
      </w:pPr>
      <w:r>
        <w:t xml:space="preserve">     (b) You must cause any modified files to carry prominent notices stating that You changed the files; and</w:t>
      </w:r>
    </w:p>
    <w:p>
      <w:pPr>
        <w:pStyle w:val="anyParagraph"/>
        <w:spacing w:before="0" w:after="0"/>
      </w:pPr>
    </w:p>
    <w:p>
      <w:pPr>
        <w:pStyle w:val="anyParagraph"/>
        <w:spacing w:before="0" w:after="0"/>
      </w:pPr>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anyParagraph"/>
        <w:spacing w:before="0" w:after="0"/>
      </w:pPr>
    </w:p>
    <w:p>
      <w:pPr>
        <w:pStyle w:val="anyParagraph"/>
        <w:spacing w:before="0" w:after="0"/>
      </w:pPr>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anyParagraph"/>
        <w:spacing w:before="0" w:after="0"/>
      </w:pPr>
    </w:p>
    <w:p>
      <w:pPr>
        <w:pStyle w:val="anyParagraph"/>
        <w:spacing w:before="0" w:after="0"/>
      </w:pPr>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anyParagraph"/>
        <w:spacing w:before="0" w:after="0"/>
      </w:pPr>
    </w:p>
    <w:p>
      <w:pPr>
        <w:pStyle w:val="anyParagraph"/>
        <w:spacing w:before="0" w:after="0"/>
      </w:pPr>
      <w: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anyParagraph"/>
        <w:spacing w:before="0" w:after="0"/>
      </w:pPr>
    </w:p>
    <w:p>
      <w:pPr>
        <w:pStyle w:val="anyParagraph"/>
        <w:spacing w:before="0" w:after="0"/>
      </w:pPr>
      <w: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anyParagraph"/>
        <w:spacing w:before="0" w:after="0"/>
      </w:pPr>
    </w:p>
    <w:p>
      <w:pPr>
        <w:pStyle w:val="anyParagraph"/>
        <w:spacing w:before="0" w:after="0"/>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anyParagraph"/>
        <w:spacing w:before="0" w:after="0"/>
      </w:pPr>
    </w:p>
    <w:p>
      <w:pPr>
        <w:pStyle w:val="anyParagraph"/>
        <w:spacing w:before="0" w:after="0"/>
      </w:pPr>
      <w: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anyParagraph"/>
        <w:spacing w:before="0" w:after="0"/>
      </w:pPr>
    </w:p>
    <w:p>
      <w:pPr>
        <w:pStyle w:val="anyParagraph"/>
        <w:spacing w:before="0" w:after="0"/>
      </w:pPr>
      <w: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anyParagraph"/>
        <w:spacing w:before="0" w:after="0"/>
      </w:pPr>
    </w:p>
    <w:p>
      <w:pPr>
        <w:pStyle w:val="anyParagraph"/>
        <w:spacing w:before="0" w:after="0"/>
      </w:pPr>
      <w:r>
        <w:t xml:space="preserve">END OF TERMS AND CONDITIONS</w:t>
      </w:r>
    </w:p>
    <w:p>
      <w:pPr>
        <w:pStyle w:val="anyParagraph"/>
        <w:spacing w:before="0" w:after="0"/>
      </w:pPr>
    </w:p>
    <w:p>
      <w:pPr>
        <w:pStyle w:val="anyParagraph"/>
        <w:spacing w:before="0" w:after="0"/>
      </w:pPr>
      <w:r>
        <w:t xml:space="preserve">APPENDIX: How to apply the Apache License to your work.</w:t>
      </w:r>
    </w:p>
    <w:p>
      <w:pPr>
        <w:pStyle w:val="anyParagraph"/>
        <w:spacing w:before="0" w:after="0"/>
      </w:pPr>
    </w:p>
    <w:p>
      <w:pPr>
        <w:pStyle w:val="anyParagraph"/>
        <w:spacing w:before="0" w:after="0"/>
      </w:pPr>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anyParagraph"/>
        <w:spacing w:before="0" w:after="0"/>
      </w:pPr>
    </w:p>
    <w:p>
      <w:pPr>
        <w:pStyle w:val="anyParagraph"/>
        <w:spacing w:before="0" w:after="0"/>
      </w:pPr>
      <w:r>
        <w:t xml:space="preserve">Copyright [yyyy] [name of copyright owner]</w:t>
      </w:r>
    </w:p>
    <w:p>
      <w:pPr>
        <w:pStyle w:val="anyParagraph"/>
        <w:spacing w:before="0" w:after="0"/>
      </w:pPr>
    </w:p>
    <w:p>
      <w:pPr>
        <w:pStyle w:val="anyParagraph"/>
        <w:spacing w:before="0" w:after="0"/>
      </w:pPr>
      <w:r>
        <w:t xml:space="preserve">Licensed under the Apache License, Version 2.0 (the "License");</w:t>
      </w:r>
    </w:p>
    <w:p>
      <w:pPr>
        <w:pStyle w:val="anyParagraph"/>
        <w:spacing w:before="0" w:after="0"/>
      </w:pPr>
      <w:r>
        <w:t xml:space="preserve">you may not use this file except in compliance with the License.</w:t>
      </w:r>
    </w:p>
    <w:p>
      <w:pPr>
        <w:pStyle w:val="anyParagraph"/>
        <w:spacing w:before="0" w:after="0"/>
      </w:pPr>
      <w:r>
        <w:t xml:space="preserve">You may obtain a copy of the License at</w:t>
      </w:r>
    </w:p>
    <w:p>
      <w:pPr>
        <w:pStyle w:val="anyParagraph"/>
        <w:spacing w:before="0" w:after="0"/>
      </w:pPr>
    </w:p>
    <w:p>
      <w:pPr>
        <w:pStyle w:val="anyParagraph"/>
        <w:spacing w:before="0" w:after="0"/>
      </w:pPr>
      <w:r>
        <w:t xml:space="preserve">http://www.apache.org/licenses/LICENSE-2.0</w:t>
      </w:r>
    </w:p>
    <w:p>
      <w:pPr>
        <w:pStyle w:val="anyParagraph"/>
        <w:spacing w:before="0" w:after="0"/>
      </w:pPr>
    </w:p>
    <w:p>
      <w:pPr>
        <w:pStyle w:val="anyParagraph"/>
        <w:spacing w:before="0" w:after="0"/>
      </w:pPr>
      <w:r>
        <w:t xml:space="preserve">Unless required by applicable law or agreed to in writing, software</w:t>
      </w:r>
    </w:p>
    <w:p>
      <w:pPr>
        <w:pStyle w:val="anyParagraph"/>
        <w:spacing w:before="0" w:after="0"/>
      </w:pPr>
      <w:r>
        <w:t xml:space="preserve">distributed under the License is distributed on an "AS IS" BASIS,</w:t>
      </w:r>
    </w:p>
    <w:p>
      <w:pPr>
        <w:pStyle w:val="anyParagraph"/>
        <w:spacing w:before="0" w:after="0"/>
      </w:pPr>
      <w:r>
        <w:t xml:space="preserve">WITHOUT WARRANTIES OR CONDITIONS OF ANY KIND, either express or implied.</w:t>
      </w:r>
    </w:p>
    <w:p>
      <w:pPr>
        <w:pStyle w:val="anyParagraph"/>
        <w:spacing w:before="0" w:after="0"/>
      </w:pPr>
      <w:r>
        <w:t xml:space="preserve">See the License for the specific language governing permissions and</w:t>
      </w:r>
    </w:p>
    <w:p>
      <w:pPr>
        <w:pStyle w:val="anyParagraph"/>
        <w:spacing w:before="0" w:after="210"/>
      </w:pPr>
      <w:r>
        <w:t xml:space="preserve">limitations under the License.</w:t>
      </w:r>
    </w:p>
    <w:p>
      <w:pPr>
        <w:pStyle w:val="anyParagraph"/>
        <w:spacing w:before="279" w:after="279"/>
        <w:rPr>
          <w:b/>
          <w:bCs/>
        </w:rPr>
      </w:pPr>
      <w:r>
        <w:rPr>
          <w:b/>
          <w:bCs/>
        </w:rPr>
        <w:t xml:space="preserve">1.1.3.2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1.1.3.3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2025-08-19T16:25:49Z</dcterms:created>
  <dcterms:modified xsi:type="dcterms:W3CDTF">2025-08-19T16:25:49Z</dcterms:modified>
</cp:coreProperties>
</file>